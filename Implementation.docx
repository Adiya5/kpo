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308"/>
        <w:gridCol w:w="3308"/>
        <w:gridCol w:w="3308"/>
        <w:gridCol w:w="3308"/>
      </w:tblGrid>
      <w:tr>
        <w:tc>
          <w:tcPr>
            <w:tcW w:type="dxa" w:w="3308"/>
            <w:shd w:fill="D3D3D3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3308"/>
            <w:shd w:fill="D3D3D3"/>
          </w:tcPr>
          <w:p>
            <w:r>
              <w:rPr>
                <w:b/>
              </w:rPr>
              <w:t>Implementation Plan</w:t>
            </w:r>
          </w:p>
        </w:tc>
        <w:tc>
          <w:tcPr>
            <w:tcW w:type="dxa" w:w="3308"/>
            <w:shd w:fill="D3D3D3"/>
          </w:tcPr>
          <w:p>
            <w:r>
              <w:rPr>
                <w:b/>
              </w:rPr>
              <w:t>VSM Call No.</w:t>
            </w:r>
          </w:p>
        </w:tc>
        <w:tc>
          <w:tcPr>
            <w:tcW w:type="dxa" w:w="3308"/>
            <w:shd w:fill="D3D3D3"/>
          </w:tcPr>
          <w:p>
            <w:r>
              <w:rPr>
                <w:b/>
              </w:rPr>
            </w:r>
          </w:p>
        </w:tc>
      </w:tr>
      <w:tr>
        <w:tc>
          <w:tcPr>
            <w:tcW w:type="dxa" w:w="3308"/>
            <w:shd w:fill="D3D3D3"/>
          </w:tcPr>
          <w:p>
            <w:r>
              <w:rPr>
                <w:b/>
              </w:rPr>
              <w:t>Created by</w:t>
            </w:r>
          </w:p>
        </w:tc>
        <w:tc>
          <w:tcPr>
            <w:tcW w:type="dxa" w:w="3308"/>
            <w:shd w:fill="D3D3D3"/>
          </w:tcPr>
          <w:p>
            <w:r>
              <w:rPr>
                <w:b/>
              </w:rPr>
              <w:t>Sakhipkereyeva Adiya  - student</w:t>
            </w:r>
          </w:p>
        </w:tc>
        <w:tc>
          <w:tcPr>
            <w:tcW w:type="dxa" w:w="3308"/>
            <w:shd w:fill="D3D3D3"/>
          </w:tcPr>
          <w:p>
            <w:r>
              <w:rPr>
                <w:b/>
              </w:rPr>
              <w:t>Date</w:t>
            </w:r>
          </w:p>
        </w:tc>
        <w:tc>
          <w:tcPr>
            <w:tcW w:type="dxa" w:w="3308"/>
            <w:shd w:fill="D3D3D3"/>
          </w:tcPr>
          <w:p>
            <w:r>
              <w:rPr>
                <w:b/>
              </w:rPr>
              <w:t>2024-04-11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411"/>
        <w:gridCol w:w="4411"/>
        <w:gridCol w:w="4411"/>
      </w:tblGrid>
      <w:tr>
        <w:tc>
          <w:tcPr>
            <w:tcW w:type="dxa" w:w="4411"/>
            <w:shd w:fill="D3D3D3"/>
          </w:tcPr>
          <w:p>
            <w:r>
              <w:t>Step No.</w:t>
            </w:r>
          </w:p>
        </w:tc>
        <w:tc>
          <w:tcPr>
            <w:tcW w:type="dxa" w:w="4411"/>
            <w:shd w:fill="D3D3D3"/>
          </w:tcPr>
          <w:p>
            <w:r>
              <w:t>Description</w:t>
            </w:r>
          </w:p>
        </w:tc>
        <w:tc>
          <w:tcPr>
            <w:tcW w:type="dxa" w:w="4411"/>
            <w:shd w:fill="D3D3D3"/>
          </w:tcPr>
          <w:p>
            <w:r>
              <w:t>Additional conditions / Details</w:t>
            </w:r>
          </w:p>
        </w:tc>
      </w:tr>
      <w:tr>
        <w:tc>
          <w:tcPr>
            <w:tcW w:type="dxa" w:w="4411"/>
          </w:tcPr>
          <w:p>
            <w:r>
              <w:t>1</w:t>
            </w:r>
          </w:p>
        </w:tc>
        <w:tc>
          <w:tcPr>
            <w:tcW w:type="dxa" w:w="4411"/>
          </w:tcPr>
          <w:p>
            <w:r>
              <w:t>Production Phase – Notification</w:t>
            </w:r>
          </w:p>
        </w:tc>
        <w:tc>
          <w:tcPr>
            <w:tcW w:type="dxa" w:w="4411"/>
          </w:tcPr>
          <w:p>
            <w:r/>
          </w:p>
        </w:tc>
      </w:tr>
      <w:tr>
        <w:tc>
          <w:tcPr>
            <w:tcW w:type="dxa" w:w="4411"/>
          </w:tcPr>
          <w:p>
            <w:r>
              <w:t>1.1</w:t>
            </w:r>
          </w:p>
        </w:tc>
        <w:tc>
          <w:tcPr>
            <w:tcW w:type="dxa" w:w="4411"/>
          </w:tcPr>
          <w:p>
            <w:r>
              <w:t>Send notification message “Notification_Message_2.msg” to members of distribution list "AKS - All KPO Users".</w:t>
            </w:r>
          </w:p>
        </w:tc>
        <w:tc>
          <w:tcPr>
            <w:tcW w:type="dxa" w:w="4411"/>
          </w:tcPr>
          <w:p>
            <w:r>
              <w:t xml:space="preserve">Date: Thursday 2024-05-02 </w:t>
              <w:br/>
              <w:br/>
              <w:t xml:space="preserve"> Path to Notification Message #2: H:\Change Control\Support Changes\2024\Monthly_Updates\04\Docs\Notification_Message_1.msg</w:t>
            </w:r>
          </w:p>
        </w:tc>
      </w:tr>
      <w:tr>
        <w:tc>
          <w:tcPr>
            <w:tcW w:type="dxa" w:w="4411"/>
          </w:tcPr>
          <w:p>
            <w:r>
              <w:t>2</w:t>
            </w:r>
          </w:p>
        </w:tc>
        <w:tc>
          <w:tcPr>
            <w:tcW w:type="dxa" w:w="4411"/>
          </w:tcPr>
          <w:p>
            <w:r>
              <w:t>Production Phase – Deployment</w:t>
            </w:r>
          </w:p>
        </w:tc>
        <w:tc>
          <w:tcPr>
            <w:tcW w:type="dxa" w:w="4411"/>
          </w:tcPr>
          <w:p>
            <w:r/>
          </w:p>
        </w:tc>
      </w:tr>
      <w:tr>
        <w:tc>
          <w:tcPr>
            <w:tcW w:type="dxa" w:w="4411"/>
          </w:tcPr>
          <w:p>
            <w:r>
              <w:t>2.1</w:t>
            </w:r>
          </w:p>
        </w:tc>
        <w:tc>
          <w:tcPr>
            <w:tcW w:type="dxa" w:w="4411"/>
          </w:tcPr>
          <w:p>
            <w:r>
              <w:t>Deploy the Software Update Group “WKS MS updates released in odd month” to target collection “[PROD] WKS MS updates - RestrictReboot”.</w:t>
            </w:r>
          </w:p>
        </w:tc>
        <w:tc>
          <w:tcPr>
            <w:tcW w:type="dxa" w:w="4411"/>
          </w:tcPr>
          <w:p>
            <w:r>
              <w:t>Software available time: 2024-05-02 12:00.</w:t>
              <w:br/>
              <w:t>Installation deadline: 2024-05-02 22:00.</w:t>
              <w:br/>
              <w:br/>
              <w:t>Maintenance Windows: Yes</w:t>
              <w:br/>
              <w:t>Suppress the system restart: No</w:t>
              <w:br/>
              <w:t>Override Maintenance Window: Yes</w:t>
              <w:br/>
              <w:br/>
              <w:t>Path to target collections in Configuration Manager Console:\Assets and Compliance\Overview\Device Collections\KPO Custom Collections\MS Updates Folder\Workstations\2_PreProduction</w:t>
            </w:r>
          </w:p>
        </w:tc>
      </w:tr>
      <w:tr>
        <w:tc>
          <w:tcPr>
            <w:tcW w:type="dxa" w:w="4411"/>
          </w:tcPr>
          <w:p>
            <w:r>
              <w:t>2.2</w:t>
            </w:r>
          </w:p>
        </w:tc>
        <w:tc>
          <w:tcPr>
            <w:tcW w:type="dxa" w:w="4411"/>
          </w:tcPr>
          <w:p>
            <w:r>
              <w:t>Deploy the Software Update Group “WKS MS updates released in odd month” to target collection “[PROD] WKS MS updates - Restart”.</w:t>
            </w:r>
          </w:p>
        </w:tc>
        <w:tc>
          <w:tcPr>
            <w:tcW w:type="dxa" w:w="4411"/>
          </w:tcPr>
          <w:p>
            <w:r>
              <w:t>Software available time: 2024-05-02 16:00</w:t>
              <w:br/>
              <w:t>Installation deadline: 2024-05-02 22:10.</w:t>
              <w:br/>
              <w:br/>
              <w:t>Maintenance Windows: Yes</w:t>
              <w:br/>
              <w:t>Suppress the system restart: Yes</w:t>
              <w:br/>
              <w:t>Override Maintenance Window: Yes</w:t>
            </w:r>
          </w:p>
        </w:tc>
      </w:tr>
      <w:tr>
        <w:tc>
          <w:tcPr>
            <w:tcW w:type="dxa" w:w="4411"/>
          </w:tcPr>
          <w:p>
            <w:r>
              <w:t>2.3</w:t>
            </w:r>
          </w:p>
        </w:tc>
        <w:tc>
          <w:tcPr>
            <w:tcW w:type="dxa" w:w="4411"/>
          </w:tcPr>
          <w:p>
            <w:r>
              <w:t>Deploy the Software Update Group “WKS MS updates released in odd month” to target collection “[PROD-MP14] WKS MS updates - RestrictReboot”.</w:t>
            </w:r>
          </w:p>
        </w:tc>
        <w:tc>
          <w:tcPr>
            <w:tcW w:type="dxa" w:w="4411"/>
          </w:tcPr>
          <w:p>
            <w:r>
              <w:t>Software available time: 2024-05-02 16:00</w:t>
              <w:br/>
              <w:t>Installation deadline: 2024-05-02 22:00.</w:t>
              <w:br/>
              <w:br/>
              <w:t>Maintenance Windows: Yes</w:t>
              <w:br/>
              <w:t>Suppress the system restart: Yes</w:t>
              <w:br/>
              <w:t>Override Maintenance Window: Yes</w:t>
            </w:r>
          </w:p>
        </w:tc>
      </w:tr>
      <w:tr>
        <w:tc>
          <w:tcPr>
            <w:tcW w:type="dxa" w:w="4411"/>
          </w:tcPr>
          <w:p>
            <w:r>
              <w:t>2.4</w:t>
            </w:r>
          </w:p>
        </w:tc>
        <w:tc>
          <w:tcPr>
            <w:tcW w:type="dxa" w:w="4411"/>
          </w:tcPr>
          <w:p>
            <w:r>
              <w:t>Deploy the Software Update Group “WKS MS updates released in odd month” to target collection “[PROD] WKS MS updates - Restart”.</w:t>
            </w:r>
          </w:p>
        </w:tc>
        <w:tc>
          <w:tcPr>
            <w:tcW w:type="dxa" w:w="4411"/>
          </w:tcPr>
          <w:p>
            <w:r>
              <w:t>Software available time: 2024-05-02 16:00</w:t>
              <w:br/>
              <w:t>Installation deadline: 2024-05-02 22:10.</w:t>
              <w:br/>
              <w:br/>
              <w:t>Maintenance Windows: Yes</w:t>
              <w:br/>
              <w:t>Suppress the system restart: Yes</w:t>
              <w:br/>
              <w:t>Override Maintenance Window: Yes</w:t>
            </w:r>
          </w:p>
        </w:tc>
      </w:tr>
      <w:tr>
        <w:tc>
          <w:tcPr>
            <w:tcW w:type="dxa" w:w="4411"/>
          </w:tcPr>
          <w:p>
            <w:r>
              <w:t>3</w:t>
            </w:r>
          </w:p>
        </w:tc>
        <w:tc>
          <w:tcPr>
            <w:tcW w:type="dxa" w:w="4411"/>
          </w:tcPr>
          <w:p>
            <w:r>
              <w:t>Control the Deployment</w:t>
            </w:r>
          </w:p>
        </w:tc>
        <w:tc>
          <w:tcPr>
            <w:tcW w:type="dxa" w:w="4411"/>
          </w:tcPr>
          <w:p>
            <w:r/>
          </w:p>
        </w:tc>
      </w:tr>
      <w:tr>
        <w:tc>
          <w:tcPr>
            <w:tcW w:type="dxa" w:w="4411"/>
          </w:tcPr>
          <w:p>
            <w:r>
              <w:t>3.1</w:t>
            </w:r>
          </w:p>
        </w:tc>
        <w:tc>
          <w:tcPr>
            <w:tcW w:type="dxa" w:w="4411"/>
          </w:tcPr>
          <w:p>
            <w:r>
              <w:t xml:space="preserve">Control the deployment status by one of the following ways: </w:t>
              <w:br/>
              <w:t xml:space="preserve">With use of Monitoring Workspace in Configuration Manager Console; </w:t>
              <w:br/>
              <w:t>With use of SCCM reports http://ccmrep/</w:t>
            </w:r>
          </w:p>
        </w:tc>
        <w:tc>
          <w:tcPr>
            <w:tcW w:type="dxa" w:w="4411"/>
          </w:tcPr>
          <w:p>
            <w:r/>
          </w:p>
        </w:tc>
      </w:tr>
      <w:tr>
        <w:tc>
          <w:tcPr>
            <w:tcW w:type="dxa" w:w="4411"/>
          </w:tcPr>
          <w:p>
            <w:r>
              <w:t>4</w:t>
            </w:r>
          </w:p>
        </w:tc>
        <w:tc>
          <w:tcPr>
            <w:tcW w:type="dxa" w:w="4411"/>
          </w:tcPr>
          <w:p>
            <w:r>
              <w:t>Check the Deployment Results</w:t>
            </w:r>
          </w:p>
        </w:tc>
        <w:tc>
          <w:tcPr>
            <w:tcW w:type="dxa" w:w="4411"/>
          </w:tcPr>
          <w:p>
            <w:r/>
          </w:p>
        </w:tc>
      </w:tr>
      <w:tr>
        <w:tc>
          <w:tcPr>
            <w:tcW w:type="dxa" w:w="4411"/>
          </w:tcPr>
          <w:p>
            <w:r>
              <w:t>5.1</w:t>
            </w:r>
          </w:p>
        </w:tc>
        <w:tc>
          <w:tcPr>
            <w:tcW w:type="dxa" w:w="4411"/>
          </w:tcPr>
          <w:p>
            <w:r>
              <w:t>Check test computers and analyse the deployment results. If deployment is successful, close the IT Request for Change.</w:t>
            </w:r>
          </w:p>
        </w:tc>
        <w:tc>
          <w:tcPr>
            <w:tcW w:type="dxa" w:w="4411"/>
          </w:tcPr>
          <w:p>
            <w:r/>
          </w:p>
        </w:tc>
      </w:tr>
    </w:tbl>
    <w:sectPr w:rsidR="00FC693F" w:rsidRPr="0006063C" w:rsidSect="00034616">
      <w:pgSz w:w="16834" w:h="11909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