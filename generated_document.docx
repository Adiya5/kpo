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Software available time: 2024-04-09T17:00</w:t>
        <w:br/>
        <w:t>Installation deadline: 2024-04-10T12:00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